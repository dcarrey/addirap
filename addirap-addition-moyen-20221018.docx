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0" w:right="850" w:bottom="850" w:left="85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Niveau : moyen</w:t>
        <w:tab/>
        <w:t xml:space="preserve">Opération : addition </w:t>
        <w:tab/>
        <w:t xml:space="preserve">durée : ____ </w:t>
        <w:tab/>
        <w:t>Mon score : ____/50</w:t>
      </w:r>
      <w:r>
        <w:br/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/>
          <w:docGrid w:linePitch="360"/>
        </w:sectPr>
      </w:pPr>
    </w:p>
    <w:p>
      <w:r>
        <w:t>6 + 8 = ____</w:t>
      </w:r>
    </w:p>
    <w:p>
      <w:r>
        <w:t>8 + 1 = ____</w:t>
      </w:r>
    </w:p>
    <w:p>
      <w:r>
        <w:t>7 + 6 = ____</w:t>
      </w:r>
    </w:p>
    <w:p>
      <w:r>
        <w:t>6 + 1 = ____</w:t>
      </w:r>
    </w:p>
    <w:p>
      <w:r>
        <w:t>4 + 8 = ____</w:t>
      </w:r>
    </w:p>
    <w:p>
      <w:r>
        <w:t>9 + 8 = ____</w:t>
      </w:r>
    </w:p>
    <w:p>
      <w:r>
        <w:t>3 + 2 = ____</w:t>
      </w:r>
    </w:p>
    <w:p>
      <w:r>
        <w:t>6 + 6 = ____</w:t>
      </w:r>
    </w:p>
    <w:p>
      <w:r>
        <w:t>2 + 3 = ____</w:t>
      </w:r>
    </w:p>
    <w:p>
      <w:r>
        <w:t>1 + 3 = ____</w:t>
      </w:r>
    </w:p>
    <w:p>
      <w:r>
        <w:t>8 + 4 = ____</w:t>
      </w:r>
    </w:p>
    <w:p>
      <w:r>
        <w:t>6 + 7 = ____</w:t>
      </w:r>
    </w:p>
    <w:p>
      <w:r>
        <w:t>4 + 5 = ____</w:t>
      </w:r>
    </w:p>
    <w:p>
      <w:r>
        <w:t>1 + 1 = ____</w:t>
      </w:r>
    </w:p>
    <w:p>
      <w:r>
        <w:t>6 + 5 = ____</w:t>
      </w:r>
    </w:p>
    <w:p>
      <w:r>
        <w:t>3 + 3 = ____</w:t>
      </w:r>
    </w:p>
    <w:p>
      <w:r>
        <w:t>1 + 4 = ____</w:t>
      </w:r>
    </w:p>
    <w:p>
      <w:r>
        <w:t>2 + 8 = ____</w:t>
      </w:r>
    </w:p>
    <w:p>
      <w:r>
        <w:t>7 + 2 = ____</w:t>
      </w:r>
    </w:p>
    <w:p>
      <w:r>
        <w:t>9 + 4 = ____</w:t>
      </w:r>
    </w:p>
    <w:p>
      <w:r>
        <w:t>9 + 7 = ____</w:t>
      </w:r>
    </w:p>
    <w:p>
      <w:r>
        <w:t>9 + 2 = ____</w:t>
      </w:r>
    </w:p>
    <w:p>
      <w:r>
        <w:t>2 + 6 = ____</w:t>
      </w:r>
    </w:p>
    <w:p>
      <w:r>
        <w:t>9 + 1 = ____</w:t>
      </w:r>
    </w:p>
    <w:p>
      <w:r>
        <w:t>4 + 7 = ____</w:t>
      </w:r>
    </w:p>
    <w:p>
      <w:r>
        <w:t>1 + 2 = ____</w:t>
      </w:r>
    </w:p>
    <w:p>
      <w:r>
        <w:t>8 + 2 = ____</w:t>
      </w:r>
    </w:p>
    <w:p>
      <w:r>
        <w:t>8 + 5 = ____</w:t>
      </w:r>
    </w:p>
    <w:p>
      <w:r>
        <w:t>3 + 6 = ____</w:t>
      </w:r>
    </w:p>
    <w:p>
      <w:r>
        <w:t>7 + 7 = ____</w:t>
      </w:r>
    </w:p>
    <w:p>
      <w:r>
        <w:t>2 + 2 = ____</w:t>
      </w:r>
    </w:p>
    <w:p>
      <w:r>
        <w:t>1 + 6 = ____</w:t>
      </w:r>
    </w:p>
    <w:p>
      <w:r>
        <w:t>2 + 9 = ____</w:t>
      </w:r>
    </w:p>
    <w:p>
      <w:r>
        <w:t>3 + 7 = ____</w:t>
      </w:r>
    </w:p>
    <w:p>
      <w:r>
        <w:t>8 + 8 = ____</w:t>
      </w:r>
    </w:p>
    <w:p>
      <w:r>
        <w:t>5 + 4 = ____</w:t>
      </w:r>
    </w:p>
    <w:p>
      <w:r>
        <w:t>1 + 5 = ____</w:t>
      </w:r>
    </w:p>
    <w:p>
      <w:r>
        <w:t>3 + 1 = ____</w:t>
      </w:r>
    </w:p>
    <w:p>
      <w:r>
        <w:t>1 + 7 = ____</w:t>
      </w:r>
    </w:p>
    <w:p>
      <w:r>
        <w:t>5 + 3 = ____</w:t>
      </w:r>
    </w:p>
    <w:p>
      <w:r>
        <w:t>4 + 4 = ____</w:t>
      </w:r>
    </w:p>
    <w:p>
      <w:r>
        <w:t>7 + 3 = ____</w:t>
      </w:r>
    </w:p>
    <w:p>
      <w:r>
        <w:t>2 + 5 = ____</w:t>
      </w:r>
    </w:p>
    <w:p>
      <w:r>
        <w:t>6 + 4 = ____</w:t>
      </w:r>
    </w:p>
    <w:p>
      <w:r>
        <w:t>3 + 8 = ____</w:t>
      </w:r>
    </w:p>
    <w:p>
      <w:r>
        <w:t>7 + 4 = ____</w:t>
      </w:r>
    </w:p>
    <w:p>
      <w:r>
        <w:t>3 + 4 = ____</w:t>
      </w:r>
    </w:p>
    <w:p>
      <w:r>
        <w:t>9 + 6 = ____</w:t>
      </w:r>
    </w:p>
    <w:p>
      <w:r>
        <w:t>9 + 9 = ____</w:t>
      </w:r>
    </w:p>
    <w:p>
      <w:r>
        <w:t>9 + 5 = ____</w:t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 w:num="5"/>
          <w:docGrid w:linePitch="360"/>
        </w:sectPr>
      </w:pPr>
    </w:p>
    <w:sectPr w:rsidR="00FC693F" w:rsidRPr="0006063C" w:rsidSect="00034616">
      <w:type w:val="continuous"/>
      <w:pgSz w:w="12240" w:h="15840"/>
      <w:pgMar w:top="0" w:right="850" w:bottom="850" w:left="85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