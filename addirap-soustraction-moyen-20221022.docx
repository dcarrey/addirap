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0" w:right="850" w:bottom="850" w:left="850" w:header="720" w:footer="720" w:gutter="0"/>
          <w:cols w:space="720"/>
          <w:docGrid w:linePitch="360"/>
        </w:sectPr>
      </w:pPr>
    </w:p>
    <w:p>
      <w:pPr>
        <w:pStyle w:val="Heading1"/>
        <w:jc w:val="center"/>
      </w:pPr>
      <w:r>
        <w:t>Niveau : moyen</w:t>
        <w:tab/>
        <w:t xml:space="preserve">Opération : soustraction </w:t>
        <w:tab/>
        <w:t xml:space="preserve">durée : ____ </w:t>
        <w:tab/>
        <w:t>Mon score : ____/50</w:t>
      </w:r>
      <w:r>
        <w:br/>
      </w:r>
    </w:p>
    <w:p>
      <w:pPr>
        <w:sectPr>
          <w:type w:val="continuous"/>
          <w:pgSz w:w="12240" w:h="15840"/>
          <w:pgMar w:top="0" w:right="850" w:bottom="850" w:left="850" w:header="720" w:footer="720" w:gutter="0"/>
          <w:cols w:space="720"/>
          <w:docGrid w:linePitch="360"/>
        </w:sectPr>
      </w:pPr>
    </w:p>
    <w:p>
      <w:r>
        <w:t>11 - 8 = __</w:t>
      </w:r>
    </w:p>
    <w:p>
      <w:r>
        <w:t>14 - 9 = __</w:t>
      </w:r>
    </w:p>
    <w:p>
      <w:r>
        <w:t>6 - 3 = __</w:t>
      </w:r>
    </w:p>
    <w:p>
      <w:r>
        <w:t>17 - 6 = __</w:t>
      </w:r>
    </w:p>
    <w:p>
      <w:r>
        <w:t>18 - 12 = __</w:t>
      </w:r>
    </w:p>
    <w:p>
      <w:r>
        <w:t>15 - 11 = __</w:t>
      </w:r>
    </w:p>
    <w:p>
      <w:r>
        <w:t>16 - 1 = __</w:t>
      </w:r>
    </w:p>
    <w:p>
      <w:r>
        <w:t>3 - 3 = __</w:t>
      </w:r>
    </w:p>
    <w:p>
      <w:r>
        <w:t>17 - 2 = __</w:t>
      </w:r>
    </w:p>
    <w:p>
      <w:r>
        <w:t>18 - 6 = __</w:t>
      </w:r>
    </w:p>
    <w:p>
      <w:r>
        <w:t>10 - 1 = __</w:t>
      </w:r>
    </w:p>
    <w:p>
      <w:r>
        <w:t>17 - 1 = __</w:t>
      </w:r>
    </w:p>
    <w:p>
      <w:r>
        <w:t>9 - 6 = __</w:t>
      </w:r>
    </w:p>
    <w:p>
      <w:r>
        <w:t>13 - 4 = __</w:t>
      </w:r>
    </w:p>
    <w:p>
      <w:r>
        <w:t>17 - 4 = __</w:t>
      </w:r>
    </w:p>
    <w:p>
      <w:r>
        <w:t>10 - 7 = __</w:t>
      </w:r>
    </w:p>
    <w:p>
      <w:r>
        <w:t>7 - 1 = __</w:t>
      </w:r>
    </w:p>
    <w:p>
      <w:r>
        <w:t>11 - 9 = __</w:t>
      </w:r>
    </w:p>
    <w:p>
      <w:r>
        <w:t>14 - 13 = __</w:t>
      </w:r>
    </w:p>
    <w:p>
      <w:r>
        <w:t>11 - 7 = __</w:t>
      </w:r>
    </w:p>
    <w:p>
      <w:r>
        <w:t>15 - 12 = __</w:t>
      </w:r>
    </w:p>
    <w:p>
      <w:r>
        <w:t>14 - 6 = __</w:t>
      </w:r>
    </w:p>
    <w:p>
      <w:r>
        <w:t>4 - 2 = __</w:t>
      </w:r>
    </w:p>
    <w:p>
      <w:r>
        <w:t>4 - 3 = __</w:t>
      </w:r>
    </w:p>
    <w:p>
      <w:r>
        <w:t>15 - 4 = __</w:t>
      </w:r>
    </w:p>
    <w:p>
      <w:r>
        <w:t>9 - 2 = __</w:t>
      </w:r>
    </w:p>
    <w:p>
      <w:r>
        <w:t>16 - 11 = __</w:t>
      </w:r>
    </w:p>
    <w:p>
      <w:r>
        <w:t>13 - 8 = __</w:t>
      </w:r>
    </w:p>
    <w:p>
      <w:r>
        <w:t>18 - 7 = __</w:t>
      </w:r>
    </w:p>
    <w:p>
      <w:r>
        <w:t>17 - 15 = __</w:t>
      </w:r>
    </w:p>
    <w:p>
      <w:r>
        <w:t>3 - 2 = __</w:t>
      </w:r>
    </w:p>
    <w:p>
      <w:r>
        <w:t>18 - 17 = __</w:t>
      </w:r>
    </w:p>
    <w:p>
      <w:r>
        <w:t>12 - 10 = __</w:t>
      </w:r>
    </w:p>
    <w:p>
      <w:r>
        <w:t>18 - 1 = __</w:t>
      </w:r>
    </w:p>
    <w:p>
      <w:r>
        <w:t>14 - 12 = __</w:t>
      </w:r>
    </w:p>
    <w:p>
      <w:r>
        <w:t>13 - 6 = __</w:t>
      </w:r>
    </w:p>
    <w:p>
      <w:r>
        <w:t>9 - 4 = __</w:t>
      </w:r>
    </w:p>
    <w:p>
      <w:r>
        <w:t>17 - 12 = __</w:t>
      </w:r>
    </w:p>
    <w:p>
      <w:r>
        <w:t>17 - 11 = __</w:t>
      </w:r>
    </w:p>
    <w:p>
      <w:r>
        <w:t>15 - 8 = __</w:t>
      </w:r>
    </w:p>
    <w:p>
      <w:r>
        <w:t>16 - 9 = __</w:t>
      </w:r>
    </w:p>
    <w:p>
      <w:r>
        <w:t>17 - 10 = __</w:t>
      </w:r>
    </w:p>
    <w:p>
      <w:r>
        <w:t>12 - 9 = __</w:t>
      </w:r>
    </w:p>
    <w:p>
      <w:r>
        <w:t>18 - 10 = __</w:t>
      </w:r>
    </w:p>
    <w:p>
      <w:r>
        <w:t>14 - 11 = __</w:t>
      </w:r>
    </w:p>
    <w:p>
      <w:r>
        <w:t>17 - 5 = __</w:t>
      </w:r>
    </w:p>
    <w:p>
      <w:r>
        <w:t>6 - 1 = __</w:t>
      </w:r>
    </w:p>
    <w:p>
      <w:r>
        <w:t>14 - 4 = __</w:t>
      </w:r>
    </w:p>
    <w:p>
      <w:r>
        <w:t>18 - 13 = __</w:t>
      </w:r>
    </w:p>
    <w:p>
      <w:r>
        <w:t>8 - 5 = __</w:t>
      </w:r>
    </w:p>
    <w:p>
      <w:pPr>
        <w:sectPr>
          <w:type w:val="continuous"/>
          <w:pgSz w:w="12240" w:h="15840"/>
          <w:pgMar w:top="0" w:right="850" w:bottom="850" w:left="850" w:header="720" w:footer="720" w:gutter="0"/>
          <w:cols w:space="720" w:num="5"/>
          <w:docGrid w:linePitch="360"/>
        </w:sectPr>
      </w:pPr>
    </w:p>
    <w:p>
      <w:pPr>
        <w:sectPr>
          <w:type w:val="continuous"/>
          <w:pgSz w:w="12240" w:h="15840"/>
          <w:pgMar w:top="0" w:right="850" w:bottom="850" w:left="850" w:header="720" w:footer="720" w:gutter="0"/>
          <w:cols w:space="720" w:num="1"/>
          <w:docGrid w:linePitch="360"/>
        </w:sectPr>
      </w:pPr>
    </w:p>
    <w:p>
      <w:pPr>
        <w:pStyle w:val="Heading1"/>
        <w:jc w:val="center"/>
      </w:pPr>
      <w:r>
        <w:t>Niveau : moyen</w:t>
        <w:tab/>
        <w:t xml:space="preserve">Opération : soustraction </w:t>
        <w:tab/>
        <w:t xml:space="preserve">durée : ____ </w:t>
        <w:tab/>
        <w:t>Mon score : ____/50</w:t>
      </w:r>
      <w:r>
        <w:br/>
      </w:r>
    </w:p>
    <w:p>
      <w:pPr>
        <w:sectPr>
          <w:type w:val="continuous"/>
          <w:pgSz w:w="12240" w:h="15840"/>
          <w:pgMar w:top="0" w:right="850" w:bottom="850" w:left="850" w:header="720" w:footer="720" w:gutter="0"/>
          <w:cols w:space="720" w:num="1"/>
          <w:docGrid w:linePitch="360"/>
        </w:sectPr>
      </w:pPr>
    </w:p>
    <w:p>
      <w:r>
        <w:t>6 - 4 = __</w:t>
      </w:r>
    </w:p>
    <w:p>
      <w:r>
        <w:t>16 - 10 = __</w:t>
      </w:r>
    </w:p>
    <w:p>
      <w:r>
        <w:t>4 - 1 = __</w:t>
      </w:r>
    </w:p>
    <w:p>
      <w:r>
        <w:t>10 - 9 = __</w:t>
      </w:r>
    </w:p>
    <w:p>
      <w:r>
        <w:t>12 - 11 = __</w:t>
      </w:r>
    </w:p>
    <w:p>
      <w:r>
        <w:t>15 - 13 = __</w:t>
      </w:r>
    </w:p>
    <w:p>
      <w:r>
        <w:t>16 - 14 = __</w:t>
      </w:r>
    </w:p>
    <w:p>
      <w:r>
        <w:t>5 - 1 = __</w:t>
      </w:r>
    </w:p>
    <w:p>
      <w:r>
        <w:t>18 - 5 = __</w:t>
      </w:r>
    </w:p>
    <w:p>
      <w:r>
        <w:t>18 - 8 = __</w:t>
      </w:r>
    </w:p>
    <w:p>
      <w:r>
        <w:t>8 - 6 = __</w:t>
      </w:r>
    </w:p>
    <w:p>
      <w:r>
        <w:t>13 - 2 = __</w:t>
      </w:r>
    </w:p>
    <w:p>
      <w:r>
        <w:t>13 - 12 = __</w:t>
      </w:r>
    </w:p>
    <w:p>
      <w:r>
        <w:t>15 - 2 = __</w:t>
      </w:r>
    </w:p>
    <w:p>
      <w:r>
        <w:t>5 - 2 = __</w:t>
      </w:r>
    </w:p>
    <w:p>
      <w:r>
        <w:t>13 - 10 = __</w:t>
      </w:r>
    </w:p>
    <w:p>
      <w:r>
        <w:t>16 - 2 = __</w:t>
      </w:r>
    </w:p>
    <w:p>
      <w:r>
        <w:t>11 - 1 = __</w:t>
      </w:r>
    </w:p>
    <w:p>
      <w:r>
        <w:t>10 - 5 = __</w:t>
      </w:r>
    </w:p>
    <w:p>
      <w:r>
        <w:t>17 - 7 = __</w:t>
      </w:r>
    </w:p>
    <w:p>
      <w:r>
        <w:t>13 - 1 = __</w:t>
      </w:r>
    </w:p>
    <w:p>
      <w:r>
        <w:t>18 - 2 = __</w:t>
      </w:r>
    </w:p>
    <w:p>
      <w:r>
        <w:t>12 - 2 = __</w:t>
      </w:r>
    </w:p>
    <w:p>
      <w:r>
        <w:t>7 - 2 = __</w:t>
      </w:r>
    </w:p>
    <w:p>
      <w:r>
        <w:t>3 - 1 = __</w:t>
      </w:r>
    </w:p>
    <w:p>
      <w:r>
        <w:t>18 - 3 = __</w:t>
      </w:r>
    </w:p>
    <w:p>
      <w:r>
        <w:t>2 - 1 = __</w:t>
      </w:r>
    </w:p>
    <w:p>
      <w:r>
        <w:t>10 - 10 = __</w:t>
      </w:r>
    </w:p>
    <w:p>
      <w:r>
        <w:t>17 - 13 = __</w:t>
      </w:r>
    </w:p>
    <w:p>
      <w:r>
        <w:t>9 - 3 = __</w:t>
      </w:r>
    </w:p>
    <w:p>
      <w:r>
        <w:t>9 - 9 = __</w:t>
      </w:r>
    </w:p>
    <w:p>
      <w:r>
        <w:t>5 - 3 = __</w:t>
      </w:r>
    </w:p>
    <w:p>
      <w:r>
        <w:t>14 - 2 = __</w:t>
      </w:r>
    </w:p>
    <w:p>
      <w:r>
        <w:t>18 - 9 = __</w:t>
      </w:r>
    </w:p>
    <w:p>
      <w:r>
        <w:t>5 - 5 = __</w:t>
      </w:r>
    </w:p>
    <w:p>
      <w:r>
        <w:t>6 - 6 = __</w:t>
      </w:r>
    </w:p>
    <w:p>
      <w:r>
        <w:t>10 - 6 = __</w:t>
      </w:r>
    </w:p>
    <w:p>
      <w:r>
        <w:t>16 - 7 = __</w:t>
      </w:r>
    </w:p>
    <w:p>
      <w:r>
        <w:t>11 - 2 = __</w:t>
      </w:r>
    </w:p>
    <w:p>
      <w:r>
        <w:t>12 - 1 = __</w:t>
      </w:r>
    </w:p>
    <w:p>
      <w:r>
        <w:t>14 - 1 = __</w:t>
      </w:r>
    </w:p>
    <w:p>
      <w:r>
        <w:t>13 - 7 = __</w:t>
      </w:r>
    </w:p>
    <w:p>
      <w:r>
        <w:t>15 - 14 = __</w:t>
      </w:r>
    </w:p>
    <w:p>
      <w:r>
        <w:t>8 - 3 = __</w:t>
      </w:r>
    </w:p>
    <w:p>
      <w:r>
        <w:t>15 - 1 = __</w:t>
      </w:r>
    </w:p>
    <w:p>
      <w:r>
        <w:t>6 - 2 = __</w:t>
      </w:r>
    </w:p>
    <w:p>
      <w:r>
        <w:t>18 - 4 = __</w:t>
      </w:r>
    </w:p>
    <w:p>
      <w:r>
        <w:t>12 - 5 = __</w:t>
      </w:r>
    </w:p>
    <w:p>
      <w:r>
        <w:t>12 - 6 = __</w:t>
      </w:r>
    </w:p>
    <w:p>
      <w:r>
        <w:t>9 - 7 = __</w:t>
      </w:r>
    </w:p>
    <w:p>
      <w:pPr>
        <w:sectPr>
          <w:type w:val="continuous"/>
          <w:pgSz w:w="12240" w:h="15840"/>
          <w:pgMar w:top="0" w:right="850" w:bottom="850" w:left="850" w:header="720" w:footer="720" w:gutter="0"/>
          <w:cols w:space="720" w:num="5"/>
          <w:docGrid w:linePitch="360"/>
        </w:sectPr>
      </w:pPr>
    </w:p>
    <w:sectPr w:rsidR="00FC693F" w:rsidRPr="0006063C" w:rsidSect="00034616">
      <w:type w:val="continuous"/>
      <w:pgSz w:w="12240" w:h="15840"/>
      <w:pgMar w:top="0" w:right="850" w:bottom="850" w:left="850" w:header="720" w:footer="720" w:gutter="0"/>
      <w:cols w:space="720" w:num="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